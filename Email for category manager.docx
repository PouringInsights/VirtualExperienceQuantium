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</w:pPr>
      <w:r>
        <w:t>Dear Category Manager,</w:t>
      </w:r>
    </w:p>
    <w:p>
      <w:pPr>
        <w:pStyle w:val="85"/>
        <w:keepNext w:val="0"/>
        <w:keepLines w:val="0"/>
        <w:widowControl/>
        <w:suppressLineNumbers w:val="0"/>
      </w:pPr>
      <w:r>
        <w:t>I am writing to share with you the results of my analysis on the chips category, which I have compiled in a report attached to this email.</w:t>
      </w:r>
    </w:p>
    <w:p>
      <w:pPr>
        <w:pStyle w:val="85"/>
        <w:keepNext w:val="0"/>
        <w:keepLines w:val="0"/>
        <w:widowControl/>
        <w:suppressLineNumbers w:val="0"/>
        <w:jc w:val="both"/>
      </w:pPr>
      <w:r>
        <w:t xml:space="preserve">After conducting extensive research and analysis, I have identified several key strategies that I believe will help drive growth in the chips category. These strategies include leveraging customer data to gain insights into the preferences of our target audience, as well as focusing on </w:t>
      </w:r>
      <w:r>
        <w:rPr>
          <w:rFonts w:hint="default"/>
          <w:lang w:val="en-GB"/>
        </w:rPr>
        <w:t>comparing the experimentation</w:t>
      </w:r>
      <w:r>
        <w:t xml:space="preserve"> to appeal to the growing segment of </w:t>
      </w:r>
      <w:r>
        <w:rPr>
          <w:rFonts w:hint="default"/>
          <w:lang w:val="en-GB"/>
        </w:rPr>
        <w:t>targeting</w:t>
      </w:r>
      <w:r>
        <w:t xml:space="preserve"> c</w:t>
      </w:r>
      <w:r>
        <w:rPr>
          <w:rFonts w:hint="default"/>
          <w:lang w:val="en-GB"/>
        </w:rPr>
        <w:t>usto</w:t>
      </w:r>
      <w:r>
        <w:t>mers.</w:t>
      </w:r>
    </w:p>
    <w:p>
      <w:pPr>
        <w:pStyle w:val="85"/>
        <w:keepNext w:val="0"/>
        <w:keepLines w:val="0"/>
        <w:widowControl/>
        <w:suppressLineNumbers w:val="0"/>
        <w:jc w:val="both"/>
      </w:pPr>
      <w:r>
        <w:t>I am confident that these strategies, along with others outlined in the report, will help position our company as a leader in the chips category and drive significant growth in the coming years.</w:t>
      </w:r>
    </w:p>
    <w:p>
      <w:pPr>
        <w:pStyle w:val="85"/>
        <w:keepNext w:val="0"/>
        <w:keepLines w:val="0"/>
        <w:widowControl/>
        <w:suppressLineNumbers w:val="0"/>
        <w:jc w:val="both"/>
      </w:pPr>
      <w:r>
        <w:t>Thank you for considering my report. I look forward to discussing these strategies with you in further detail.</w:t>
      </w:r>
    </w:p>
    <w:p>
      <w:pPr>
        <w:pStyle w:val="85"/>
        <w:keepNext w:val="0"/>
        <w:keepLines w:val="0"/>
        <w:widowControl/>
        <w:suppressLineNumbers w:val="0"/>
      </w:pPr>
      <w:r>
        <w:t>Sincerely,</w:t>
      </w:r>
      <w:bookmarkStart w:id="0" w:name="_GoBack"/>
      <w:bookmarkEnd w:id="0"/>
    </w:p>
    <w:p>
      <w:pPr>
        <w:pStyle w:val="85"/>
        <w:keepNext w:val="0"/>
        <w:keepLines w:val="0"/>
        <w:widowControl/>
        <w:suppressLineNumbers w:val="0"/>
      </w:pPr>
      <w:r>
        <w:rPr>
          <w:rFonts w:hint="default"/>
          <w:lang w:val="en-GB"/>
        </w:rPr>
        <w:t>Giang Truong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F460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1517C5"/>
    <w:rsid w:val="209F261A"/>
    <w:rsid w:val="2C0F460F"/>
    <w:rsid w:val="3AD452E0"/>
    <w:rsid w:val="7454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2023-03-21T16:37:00Z</dcterms:created>
  <dc:creator>hoang</dc:creator>
  <cp:lastModifiedBy>Giang Truong Hoang</cp:lastModifiedBy>
  <dcterms:modified xsi:type="dcterms:W3CDTF">2023-03-21T16:41:20Z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BDD03EC243E2431DBFEDAB5DA2AAA7FF</vt:lpwstr>
  </property>
</Properties>
</file>